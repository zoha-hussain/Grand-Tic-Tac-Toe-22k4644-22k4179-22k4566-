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A42" w:rsidRPr="00775AAB" w:rsidRDefault="00775AAB">
      <w:pPr>
        <w:pStyle w:val="Title"/>
        <w:rPr>
          <w:rFonts w:ascii="Times New Roman" w:hAnsi="Times New Roman" w:cs="Times New Roman"/>
          <w:color w:val="000000" w:themeColor="text1"/>
        </w:rPr>
      </w:pPr>
      <w:r w:rsidRPr="00775AAB">
        <w:rPr>
          <w:rFonts w:ascii="Times New Roman" w:hAnsi="Times New Roman" w:cs="Times New Roman"/>
          <w:color w:val="000000" w:themeColor="text1"/>
        </w:rPr>
        <w:t>Project Report</w:t>
      </w:r>
    </w:p>
    <w:p w:rsidR="00662A42" w:rsidRPr="00775AAB" w:rsidRDefault="00775AAB">
      <w:pPr>
        <w:pStyle w:val="Heading1"/>
        <w:rPr>
          <w:rFonts w:ascii="Times New Roman" w:hAnsi="Times New Roman" w:cs="Times New Roman"/>
          <w:color w:val="000000" w:themeColor="text1"/>
        </w:rPr>
      </w:pPr>
      <w:r w:rsidRPr="00775AAB">
        <w:rPr>
          <w:rFonts w:ascii="Times New Roman" w:hAnsi="Times New Roman" w:cs="Times New Roman"/>
          <w:color w:val="000000" w:themeColor="text1"/>
        </w:rPr>
        <w:t>Title:</w:t>
      </w:r>
    </w:p>
    <w:p w:rsidR="00662A42" w:rsidRPr="00775AAB" w:rsidRDefault="00775AAB">
      <w:pPr>
        <w:rPr>
          <w:rFonts w:ascii="Times New Roman" w:hAnsi="Times New Roman" w:cs="Times New Roman"/>
          <w:color w:val="000000" w:themeColor="text1"/>
        </w:rPr>
      </w:pPr>
      <w:r w:rsidRPr="00775AAB">
        <w:rPr>
          <w:rFonts w:ascii="Times New Roman" w:hAnsi="Times New Roman" w:cs="Times New Roman"/>
          <w:color w:val="000000" w:themeColor="text1"/>
        </w:rPr>
        <w:t>AI for Grand Tic-Tac-Toe</w:t>
      </w:r>
    </w:p>
    <w:p w:rsidR="00662A42" w:rsidRPr="00775AAB" w:rsidRDefault="00775AAB">
      <w:pPr>
        <w:pStyle w:val="Heading1"/>
        <w:rPr>
          <w:rFonts w:ascii="Times New Roman" w:hAnsi="Times New Roman" w:cs="Times New Roman"/>
          <w:color w:val="000000" w:themeColor="text1"/>
        </w:rPr>
      </w:pPr>
      <w:r w:rsidRPr="00775AAB">
        <w:rPr>
          <w:rFonts w:ascii="Times New Roman" w:hAnsi="Times New Roman" w:cs="Times New Roman"/>
          <w:color w:val="000000" w:themeColor="text1"/>
        </w:rPr>
        <w:t>Submitted By:</w:t>
      </w:r>
    </w:p>
    <w:p w:rsidR="00662A42" w:rsidRPr="00775AAB" w:rsidRDefault="00775AAB">
      <w:pPr>
        <w:rPr>
          <w:rFonts w:ascii="Times New Roman" w:hAnsi="Times New Roman" w:cs="Times New Roman"/>
          <w:color w:val="000000" w:themeColor="text1"/>
        </w:rPr>
      </w:pPr>
      <w:r w:rsidRPr="00775AAB">
        <w:rPr>
          <w:rFonts w:ascii="Times New Roman" w:hAnsi="Times New Roman" w:cs="Times New Roman"/>
          <w:color w:val="000000" w:themeColor="text1"/>
        </w:rPr>
        <w:t>Zoha [22k-4644]</w:t>
      </w:r>
      <w:r w:rsidRPr="00775AAB">
        <w:rPr>
          <w:rFonts w:ascii="Times New Roman" w:hAnsi="Times New Roman" w:cs="Times New Roman"/>
          <w:color w:val="000000" w:themeColor="text1"/>
        </w:rPr>
        <w:br/>
        <w:t>Misha [22k-4179]</w:t>
      </w:r>
      <w:r w:rsidRPr="00775AAB">
        <w:rPr>
          <w:rFonts w:ascii="Times New Roman" w:hAnsi="Times New Roman" w:cs="Times New Roman"/>
          <w:color w:val="000000" w:themeColor="text1"/>
        </w:rPr>
        <w:br/>
        <w:t>Aliza [22k-4566]</w:t>
      </w:r>
    </w:p>
    <w:p w:rsidR="00662A42" w:rsidRPr="00775AAB" w:rsidRDefault="00775AAB">
      <w:pPr>
        <w:pStyle w:val="Heading1"/>
        <w:rPr>
          <w:rFonts w:ascii="Times New Roman" w:hAnsi="Times New Roman" w:cs="Times New Roman"/>
          <w:color w:val="000000" w:themeColor="text1"/>
        </w:rPr>
      </w:pPr>
      <w:r w:rsidRPr="00775AAB">
        <w:rPr>
          <w:rFonts w:ascii="Times New Roman" w:hAnsi="Times New Roman" w:cs="Times New Roman"/>
          <w:color w:val="000000" w:themeColor="text1"/>
        </w:rPr>
        <w:t>Course:</w:t>
      </w:r>
    </w:p>
    <w:p w:rsidR="00662A42" w:rsidRPr="00775AAB" w:rsidRDefault="00775AAB">
      <w:pPr>
        <w:rPr>
          <w:rFonts w:ascii="Times New Roman" w:hAnsi="Times New Roman" w:cs="Times New Roman"/>
          <w:color w:val="000000" w:themeColor="text1"/>
        </w:rPr>
      </w:pPr>
      <w:r w:rsidRPr="00775AAB">
        <w:rPr>
          <w:rFonts w:ascii="Times New Roman" w:hAnsi="Times New Roman" w:cs="Times New Roman"/>
          <w:color w:val="000000" w:themeColor="text1"/>
        </w:rPr>
        <w:t>Artificial Intelligence (AI)</w:t>
      </w:r>
    </w:p>
    <w:p w:rsidR="00662A42" w:rsidRPr="00775AAB" w:rsidRDefault="00775AAB">
      <w:pPr>
        <w:pStyle w:val="Heading1"/>
        <w:rPr>
          <w:rFonts w:ascii="Times New Roman" w:hAnsi="Times New Roman" w:cs="Times New Roman"/>
          <w:color w:val="000000" w:themeColor="text1"/>
        </w:rPr>
      </w:pPr>
      <w:r w:rsidRPr="00775AAB">
        <w:rPr>
          <w:rFonts w:ascii="Times New Roman" w:hAnsi="Times New Roman" w:cs="Times New Roman"/>
          <w:color w:val="000000" w:themeColor="text1"/>
        </w:rPr>
        <w:t>Instructors:</w:t>
      </w:r>
    </w:p>
    <w:p w:rsidR="00662A42" w:rsidRPr="00775AAB" w:rsidRDefault="00775AAB">
      <w:pPr>
        <w:rPr>
          <w:rFonts w:ascii="Times New Roman" w:hAnsi="Times New Roman" w:cs="Times New Roman"/>
          <w:color w:val="000000" w:themeColor="text1"/>
        </w:rPr>
      </w:pPr>
      <w:r w:rsidRPr="00775AAB">
        <w:rPr>
          <w:rFonts w:ascii="Times New Roman" w:hAnsi="Times New Roman" w:cs="Times New Roman"/>
          <w:color w:val="000000" w:themeColor="text1"/>
        </w:rPr>
        <w:t>Alina Arshad</w:t>
      </w:r>
      <w:r w:rsidRPr="00775AAB">
        <w:rPr>
          <w:rFonts w:ascii="Times New Roman" w:hAnsi="Times New Roman" w:cs="Times New Roman"/>
          <w:color w:val="000000" w:themeColor="text1"/>
        </w:rPr>
        <w:br/>
        <w:t>Almas Ayesha Ansari</w:t>
      </w:r>
    </w:p>
    <w:p w:rsidR="00662A42" w:rsidRPr="00775AAB" w:rsidRDefault="00775AAB">
      <w:pPr>
        <w:pStyle w:val="Heading1"/>
        <w:rPr>
          <w:rFonts w:ascii="Times New Roman" w:hAnsi="Times New Roman" w:cs="Times New Roman"/>
          <w:color w:val="000000" w:themeColor="text1"/>
        </w:rPr>
      </w:pPr>
      <w:r w:rsidRPr="00775AAB">
        <w:rPr>
          <w:rFonts w:ascii="Times New Roman" w:hAnsi="Times New Roman" w:cs="Times New Roman"/>
          <w:color w:val="000000" w:themeColor="text1"/>
        </w:rPr>
        <w:t>Submission Date:</w:t>
      </w:r>
    </w:p>
    <w:p w:rsidR="00662A42" w:rsidRPr="00775AAB" w:rsidRDefault="00775AAB">
      <w:pPr>
        <w:rPr>
          <w:rFonts w:ascii="Times New Roman" w:hAnsi="Times New Roman" w:cs="Times New Roman"/>
          <w:color w:val="000000" w:themeColor="text1"/>
        </w:rPr>
      </w:pPr>
      <w:r w:rsidRPr="00775AAB">
        <w:rPr>
          <w:rFonts w:ascii="Times New Roman" w:hAnsi="Times New Roman" w:cs="Times New Roman"/>
          <w:color w:val="000000" w:themeColor="text1"/>
        </w:rPr>
        <w:t>22-03-2025</w:t>
      </w:r>
    </w:p>
    <w:p w:rsidR="00662A42" w:rsidRPr="00775AAB" w:rsidRDefault="00775AAB">
      <w:pPr>
        <w:pStyle w:val="Heading1"/>
        <w:rPr>
          <w:rFonts w:ascii="Times New Roman" w:hAnsi="Times New Roman" w:cs="Times New Roman"/>
          <w:color w:val="000000" w:themeColor="text1"/>
        </w:rPr>
      </w:pPr>
      <w:r w:rsidRPr="00775AAB">
        <w:rPr>
          <w:rFonts w:ascii="Times New Roman" w:hAnsi="Times New Roman" w:cs="Times New Roman"/>
          <w:color w:val="000000" w:themeColor="text1"/>
        </w:rPr>
        <w:t>1. Introduction</w:t>
      </w:r>
    </w:p>
    <w:p w:rsidR="00662A42" w:rsidRPr="00775AAB" w:rsidRDefault="00775AAB">
      <w:pPr>
        <w:rPr>
          <w:rFonts w:ascii="Times New Roman" w:hAnsi="Times New Roman" w:cs="Times New Roman"/>
          <w:color w:val="000000" w:themeColor="text1"/>
        </w:rPr>
      </w:pPr>
      <w:r w:rsidRPr="00775AAB">
        <w:rPr>
          <w:rFonts w:ascii="Times New Roman" w:hAnsi="Times New Roman" w:cs="Times New Roman"/>
          <w:color w:val="000000" w:themeColor="text1"/>
        </w:rPr>
        <w:t xml:space="preserve">This project </w:t>
      </w:r>
      <w:r w:rsidRPr="00775AAB">
        <w:rPr>
          <w:rFonts w:ascii="Times New Roman" w:hAnsi="Times New Roman" w:cs="Times New Roman"/>
          <w:color w:val="000000" w:themeColor="text1"/>
        </w:rPr>
        <w:t>presents an AI-powered variant of the classic game, Tic-Tac-Toe, called Grand Tic-Tac-Toe. Unlike the standard version, it involves a nested grid system where each main grid cell contains another 3x3 board. The project implements AI decision-making using t</w:t>
      </w:r>
      <w:r w:rsidRPr="00775AAB">
        <w:rPr>
          <w:rFonts w:ascii="Times New Roman" w:hAnsi="Times New Roman" w:cs="Times New Roman"/>
          <w:color w:val="000000" w:themeColor="text1"/>
        </w:rPr>
        <w:t>he Minimax algorithm with Alpha-Beta Pruning, providing a challenging experience for the human player.</w:t>
      </w:r>
    </w:p>
    <w:p w:rsidR="00662A42" w:rsidRPr="00775AAB" w:rsidRDefault="00775AAB">
      <w:pPr>
        <w:pStyle w:val="Heading1"/>
        <w:rPr>
          <w:rFonts w:ascii="Times New Roman" w:hAnsi="Times New Roman" w:cs="Times New Roman"/>
          <w:color w:val="000000" w:themeColor="text1"/>
        </w:rPr>
      </w:pPr>
      <w:r w:rsidRPr="00775AAB">
        <w:rPr>
          <w:rFonts w:ascii="Times New Roman" w:hAnsi="Times New Roman" w:cs="Times New Roman"/>
          <w:color w:val="000000" w:themeColor="text1"/>
        </w:rPr>
        <w:t>2. Objectives</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Design a scalable Grand Tic-Tac-Toe game.</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Develop an AI opponent capable of optimal gameplay.</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Integrate a graphical user interface (G</w:t>
      </w:r>
      <w:r w:rsidRPr="00775AAB">
        <w:rPr>
          <w:rFonts w:ascii="Times New Roman" w:hAnsi="Times New Roman" w:cs="Times New Roman"/>
          <w:color w:val="000000" w:themeColor="text1"/>
        </w:rPr>
        <w:t>UI) for interactivity.</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Exper</w:t>
      </w:r>
      <w:bookmarkStart w:id="0" w:name="_GoBack"/>
      <w:bookmarkEnd w:id="0"/>
      <w:r w:rsidRPr="00775AAB">
        <w:rPr>
          <w:rFonts w:ascii="Times New Roman" w:hAnsi="Times New Roman" w:cs="Times New Roman"/>
          <w:color w:val="000000" w:themeColor="text1"/>
        </w:rPr>
        <w:t>iment with different difficulty levels using search-depth control.</w:t>
      </w:r>
    </w:p>
    <w:p w:rsidR="00662A42" w:rsidRPr="00775AAB" w:rsidRDefault="00775AAB">
      <w:pPr>
        <w:pStyle w:val="Heading1"/>
        <w:rPr>
          <w:rFonts w:ascii="Times New Roman" w:hAnsi="Times New Roman" w:cs="Times New Roman"/>
          <w:color w:val="000000" w:themeColor="text1"/>
        </w:rPr>
      </w:pPr>
      <w:r w:rsidRPr="00775AAB">
        <w:rPr>
          <w:rFonts w:ascii="Times New Roman" w:hAnsi="Times New Roman" w:cs="Times New Roman"/>
          <w:color w:val="000000" w:themeColor="text1"/>
        </w:rPr>
        <w:t>3. Game Description</w:t>
      </w:r>
    </w:p>
    <w:p w:rsidR="00662A42" w:rsidRPr="00775AAB" w:rsidRDefault="00775AAB" w:rsidP="00775AAB">
      <w:pPr>
        <w:rPr>
          <w:rFonts w:ascii="Times New Roman" w:hAnsi="Times New Roman" w:cs="Times New Roman"/>
          <w:color w:val="000000" w:themeColor="text1"/>
        </w:rPr>
      </w:pPr>
      <w:r w:rsidRPr="00775AAB">
        <w:rPr>
          <w:rFonts w:ascii="Times New Roman" w:hAnsi="Times New Roman" w:cs="Times New Roman"/>
          <w:color w:val="000000" w:themeColor="text1"/>
        </w:rPr>
        <w:t xml:space="preserve">Grand Tic-Tac-Toe is a sophisticated extension of the classic 3x3 Tic-Tac-Toe game. In this variant, the game board consists of a 3x3 grid </w:t>
      </w:r>
      <w:r w:rsidRPr="00775AAB">
        <w:rPr>
          <w:rFonts w:ascii="Times New Roman" w:hAnsi="Times New Roman" w:cs="Times New Roman"/>
          <w:color w:val="000000" w:themeColor="text1"/>
        </w:rPr>
        <w:t xml:space="preserve">where each cell itself contains another 3x3 board, </w:t>
      </w:r>
      <w:r w:rsidRPr="00775AAB">
        <w:rPr>
          <w:rFonts w:ascii="Times New Roman" w:hAnsi="Times New Roman" w:cs="Times New Roman"/>
          <w:color w:val="000000" w:themeColor="text1"/>
        </w:rPr>
        <w:lastRenderedPageBreak/>
        <w:t>resulting in a total of 81 playable cells. Players must win individual small boards to gain control over the corresponding cell in the main board. The strategic twist is that each move determines which sma</w:t>
      </w:r>
      <w:r w:rsidRPr="00775AAB">
        <w:rPr>
          <w:rFonts w:ascii="Times New Roman" w:hAnsi="Times New Roman" w:cs="Times New Roman"/>
          <w:color w:val="000000" w:themeColor="text1"/>
        </w:rPr>
        <w:t>ll board the opponent must play in next. To win the overall game, a player must secure a line of three won small boards (horizontally, vertically, or diagonally) on the main board. This nested structure introduces deeper levels of strategy and planning, ma</w:t>
      </w:r>
      <w:r w:rsidRPr="00775AAB">
        <w:rPr>
          <w:rFonts w:ascii="Times New Roman" w:hAnsi="Times New Roman" w:cs="Times New Roman"/>
          <w:color w:val="000000" w:themeColor="text1"/>
        </w:rPr>
        <w:t>king the gameplay significantly more complex and engaging.</w:t>
      </w:r>
    </w:p>
    <w:p w:rsidR="00662A42" w:rsidRPr="00775AAB" w:rsidRDefault="00775AAB">
      <w:pPr>
        <w:pStyle w:val="Heading1"/>
        <w:rPr>
          <w:rFonts w:ascii="Times New Roman" w:hAnsi="Times New Roman" w:cs="Times New Roman"/>
          <w:color w:val="000000" w:themeColor="text1"/>
        </w:rPr>
      </w:pPr>
      <w:r w:rsidRPr="00775AAB">
        <w:rPr>
          <w:rFonts w:ascii="Times New Roman" w:hAnsi="Times New Roman" w:cs="Times New Roman"/>
          <w:color w:val="000000" w:themeColor="text1"/>
        </w:rPr>
        <w:t xml:space="preserve">4. </w:t>
      </w:r>
      <w:r w:rsidRPr="00775AAB">
        <w:rPr>
          <w:rFonts w:ascii="Times New Roman" w:hAnsi="Times New Roman" w:cs="Times New Roman"/>
          <w:color w:val="000000" w:themeColor="text1"/>
        </w:rPr>
        <w:t>Features Implemented</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GUI: Built using Tkinter with dynamic button states, color-coded status, and active board highlighting.</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Game Modes: Human vs AI</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Player Choice: Player selects either 'X' or 'O' at the start.</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xml:space="preserve">- Move Restrictions: Based on the last </w:t>
      </w:r>
      <w:r w:rsidRPr="00775AAB">
        <w:rPr>
          <w:rFonts w:ascii="Times New Roman" w:hAnsi="Times New Roman" w:cs="Times New Roman"/>
          <w:color w:val="000000" w:themeColor="text1"/>
        </w:rPr>
        <w:t>move’s cell index.</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Win &amp; Draw Detection: Both for small and main boards.</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Restart Option: Resets the game state cleanly.</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AI Logic:</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Minimax Algorithm with optional depth limit (3).</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Alpha-Beta Pruning improves efficiency.</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Evaluation based on curre</w:t>
      </w:r>
      <w:r w:rsidRPr="00775AAB">
        <w:rPr>
          <w:rFonts w:ascii="Times New Roman" w:hAnsi="Times New Roman" w:cs="Times New Roman"/>
          <w:color w:val="000000" w:themeColor="text1"/>
        </w:rPr>
        <w:t>nt board heuristics.</w:t>
      </w:r>
    </w:p>
    <w:p w:rsidR="00662A42" w:rsidRPr="00775AAB" w:rsidRDefault="00775AAB">
      <w:pPr>
        <w:pStyle w:val="Heading1"/>
        <w:rPr>
          <w:rFonts w:ascii="Times New Roman" w:hAnsi="Times New Roman" w:cs="Times New Roman"/>
          <w:color w:val="000000" w:themeColor="text1"/>
        </w:rPr>
      </w:pPr>
      <w:r w:rsidRPr="00775AAB">
        <w:rPr>
          <w:rFonts w:ascii="Times New Roman" w:hAnsi="Times New Roman" w:cs="Times New Roman"/>
          <w:color w:val="000000" w:themeColor="text1"/>
        </w:rPr>
        <w:t>5. AI Methodology</w:t>
      </w:r>
    </w:p>
    <w:p w:rsidR="00662A42" w:rsidRPr="00775AAB" w:rsidRDefault="00775AAB" w:rsidP="00775AAB">
      <w:pPr>
        <w:pStyle w:val="ListBullet"/>
        <w:numPr>
          <w:ilvl w:val="0"/>
          <w:numId w:val="0"/>
        </w:numPr>
        <w:rPr>
          <w:rFonts w:ascii="Times New Roman" w:hAnsi="Times New Roman" w:cs="Times New Roman"/>
          <w:b/>
          <w:color w:val="000000" w:themeColor="text1"/>
        </w:rPr>
      </w:pPr>
      <w:r w:rsidRPr="00775AAB">
        <w:rPr>
          <w:rFonts w:ascii="Times New Roman" w:hAnsi="Times New Roman" w:cs="Times New Roman"/>
          <w:b/>
          <w:color w:val="000000" w:themeColor="text1"/>
        </w:rPr>
        <w:t xml:space="preserve">5.1 </w:t>
      </w:r>
      <w:proofErr w:type="spellStart"/>
      <w:r w:rsidRPr="00775AAB">
        <w:rPr>
          <w:rFonts w:ascii="Times New Roman" w:hAnsi="Times New Roman" w:cs="Times New Roman"/>
          <w:b/>
          <w:color w:val="000000" w:themeColor="text1"/>
        </w:rPr>
        <w:t>Minimax</w:t>
      </w:r>
      <w:proofErr w:type="spellEnd"/>
      <w:r w:rsidRPr="00775AAB">
        <w:rPr>
          <w:rFonts w:ascii="Times New Roman" w:hAnsi="Times New Roman" w:cs="Times New Roman"/>
          <w:b/>
          <w:color w:val="000000" w:themeColor="text1"/>
        </w:rPr>
        <w:t xml:space="preserve"> Algorithm</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Simulates future moves.</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Scores game states to maximize AI's chance of winning.</w:t>
      </w:r>
    </w:p>
    <w:p w:rsidR="00662A42" w:rsidRPr="00775AAB" w:rsidRDefault="00662A42">
      <w:pPr>
        <w:rPr>
          <w:rFonts w:ascii="Times New Roman" w:hAnsi="Times New Roman" w:cs="Times New Roman"/>
          <w:color w:val="000000" w:themeColor="text1"/>
        </w:rPr>
      </w:pPr>
    </w:p>
    <w:p w:rsidR="00662A42" w:rsidRPr="00775AAB" w:rsidRDefault="00775AAB" w:rsidP="00775AAB">
      <w:pPr>
        <w:pStyle w:val="ListBullet"/>
        <w:numPr>
          <w:ilvl w:val="0"/>
          <w:numId w:val="0"/>
        </w:numPr>
        <w:rPr>
          <w:rFonts w:ascii="Times New Roman" w:hAnsi="Times New Roman" w:cs="Times New Roman"/>
          <w:b/>
          <w:color w:val="000000" w:themeColor="text1"/>
        </w:rPr>
      </w:pPr>
      <w:r w:rsidRPr="00775AAB">
        <w:rPr>
          <w:rFonts w:ascii="Times New Roman" w:hAnsi="Times New Roman" w:cs="Times New Roman"/>
          <w:b/>
          <w:color w:val="000000" w:themeColor="text1"/>
        </w:rPr>
        <w:t>5.2 Alpha-Beta Pruning</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Reduces the number of nodes evaluated.</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Improves performance significantly.</w:t>
      </w:r>
    </w:p>
    <w:p w:rsidR="00662A42" w:rsidRPr="00775AAB" w:rsidRDefault="00662A42">
      <w:pPr>
        <w:rPr>
          <w:rFonts w:ascii="Times New Roman" w:hAnsi="Times New Roman" w:cs="Times New Roman"/>
          <w:color w:val="000000" w:themeColor="text1"/>
        </w:rPr>
      </w:pPr>
    </w:p>
    <w:p w:rsidR="00662A42" w:rsidRPr="00775AAB" w:rsidRDefault="00775AAB" w:rsidP="00775AAB">
      <w:pPr>
        <w:pStyle w:val="ListBullet"/>
        <w:numPr>
          <w:ilvl w:val="0"/>
          <w:numId w:val="0"/>
        </w:numPr>
        <w:rPr>
          <w:rFonts w:ascii="Times New Roman" w:hAnsi="Times New Roman" w:cs="Times New Roman"/>
          <w:b/>
          <w:color w:val="000000" w:themeColor="text1"/>
        </w:rPr>
      </w:pPr>
      <w:r w:rsidRPr="00775AAB">
        <w:rPr>
          <w:rFonts w:ascii="Times New Roman" w:hAnsi="Times New Roman" w:cs="Times New Roman"/>
          <w:b/>
          <w:color w:val="000000" w:themeColor="text1"/>
        </w:rPr>
        <w:t>5.3 Heuristics</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Win = +10 (AI), -10 (Player)</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Draw = 0</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Limited-depth search prevents combinatorial explosion.</w:t>
      </w:r>
    </w:p>
    <w:p w:rsidR="00662A42" w:rsidRPr="00775AAB" w:rsidRDefault="00775AAB">
      <w:pPr>
        <w:pStyle w:val="Heading1"/>
        <w:rPr>
          <w:rFonts w:ascii="Times New Roman" w:hAnsi="Times New Roman" w:cs="Times New Roman"/>
          <w:color w:val="000000" w:themeColor="text1"/>
        </w:rPr>
      </w:pPr>
      <w:r w:rsidRPr="00775AAB">
        <w:rPr>
          <w:rFonts w:ascii="Times New Roman" w:hAnsi="Times New Roman" w:cs="Times New Roman"/>
          <w:color w:val="000000" w:themeColor="text1"/>
        </w:rPr>
        <w:t>6. Tools and Technologies</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Programming Language: Python</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Libraries Used:</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Tkinter: GUI development</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math, copy: Logic support</w:t>
      </w:r>
    </w:p>
    <w:p w:rsidR="00662A42" w:rsidRPr="00775AAB" w:rsidRDefault="00775AAB">
      <w:pPr>
        <w:pStyle w:val="Heading1"/>
        <w:rPr>
          <w:rFonts w:ascii="Times New Roman" w:hAnsi="Times New Roman" w:cs="Times New Roman"/>
          <w:color w:val="000000" w:themeColor="text1"/>
        </w:rPr>
      </w:pPr>
      <w:r w:rsidRPr="00775AAB">
        <w:rPr>
          <w:rFonts w:ascii="Times New Roman" w:hAnsi="Times New Roman" w:cs="Times New Roman"/>
          <w:color w:val="000000" w:themeColor="text1"/>
        </w:rPr>
        <w:lastRenderedPageBreak/>
        <w:t xml:space="preserve">7. </w:t>
      </w:r>
      <w:r w:rsidRPr="00775AAB">
        <w:rPr>
          <w:rFonts w:ascii="Times New Roman" w:hAnsi="Times New Roman" w:cs="Times New Roman"/>
          <w:color w:val="000000" w:themeColor="text1"/>
        </w:rPr>
        <w:t>Challenges Faced</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Managing dynamic board states across 81 cells.</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Implementing AI decision-making efficiently in a nested game structure.</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Ensuring valid move restrictions and smooth GUI updates.</w:t>
      </w:r>
    </w:p>
    <w:p w:rsidR="00662A42" w:rsidRPr="00775AAB" w:rsidRDefault="00775AAB">
      <w:pPr>
        <w:pStyle w:val="Heading1"/>
        <w:rPr>
          <w:rFonts w:ascii="Times New Roman" w:hAnsi="Times New Roman" w:cs="Times New Roman"/>
          <w:color w:val="000000" w:themeColor="text1"/>
        </w:rPr>
      </w:pPr>
      <w:r w:rsidRPr="00775AAB">
        <w:rPr>
          <w:rFonts w:ascii="Times New Roman" w:hAnsi="Times New Roman" w:cs="Times New Roman"/>
          <w:color w:val="000000" w:themeColor="text1"/>
        </w:rPr>
        <w:t>8. Future Improvements</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xml:space="preserve">- Add Reinforcement Learning </w:t>
      </w:r>
      <w:r w:rsidRPr="00775AAB">
        <w:rPr>
          <w:rFonts w:ascii="Times New Roman" w:hAnsi="Times New Roman" w:cs="Times New Roman"/>
          <w:color w:val="000000" w:themeColor="text1"/>
        </w:rPr>
        <w:t>(Q-learning) for adaptive gameplay.</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Introduce a 2-player local mode.</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Offer difficulty levels by tuning search depth or randomness.</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Add undo functionality.</w:t>
      </w:r>
    </w:p>
    <w:p w:rsidR="00662A42" w:rsidRPr="00775AAB" w:rsidRDefault="00775AAB">
      <w:pPr>
        <w:pStyle w:val="Heading1"/>
        <w:rPr>
          <w:rFonts w:ascii="Times New Roman" w:hAnsi="Times New Roman" w:cs="Times New Roman"/>
          <w:color w:val="000000" w:themeColor="text1"/>
        </w:rPr>
      </w:pPr>
      <w:r w:rsidRPr="00775AAB">
        <w:rPr>
          <w:rFonts w:ascii="Times New Roman" w:hAnsi="Times New Roman" w:cs="Times New Roman"/>
          <w:color w:val="000000" w:themeColor="text1"/>
        </w:rPr>
        <w:t>9. Conclusion</w:t>
      </w:r>
    </w:p>
    <w:p w:rsidR="00662A42" w:rsidRPr="00775AAB" w:rsidRDefault="00775AAB">
      <w:pPr>
        <w:rPr>
          <w:rFonts w:ascii="Times New Roman" w:hAnsi="Times New Roman" w:cs="Times New Roman"/>
          <w:color w:val="000000" w:themeColor="text1"/>
        </w:rPr>
      </w:pPr>
      <w:r w:rsidRPr="00775AAB">
        <w:rPr>
          <w:rFonts w:ascii="Times New Roman" w:hAnsi="Times New Roman" w:cs="Times New Roman"/>
          <w:color w:val="000000" w:themeColor="text1"/>
        </w:rPr>
        <w:t>This project demonstrates how classical AI techniques like Minimax and Alpha-Beta</w:t>
      </w:r>
      <w:r w:rsidRPr="00775AAB">
        <w:rPr>
          <w:rFonts w:ascii="Times New Roman" w:hAnsi="Times New Roman" w:cs="Times New Roman"/>
          <w:color w:val="000000" w:themeColor="text1"/>
        </w:rPr>
        <w:t xml:space="preserve"> Pruning can be applied to complex games like Grand Tic-Tac-Toe. The result is an intelligent, interactive game that challenges players both visually and logically.</w:t>
      </w:r>
    </w:p>
    <w:p w:rsidR="00662A42" w:rsidRPr="00775AAB" w:rsidRDefault="00775AAB">
      <w:pPr>
        <w:pStyle w:val="Heading1"/>
        <w:rPr>
          <w:rFonts w:ascii="Times New Roman" w:hAnsi="Times New Roman" w:cs="Times New Roman"/>
          <w:color w:val="000000" w:themeColor="text1"/>
        </w:rPr>
      </w:pPr>
      <w:r w:rsidRPr="00775AAB">
        <w:rPr>
          <w:rFonts w:ascii="Times New Roman" w:hAnsi="Times New Roman" w:cs="Times New Roman"/>
          <w:color w:val="000000" w:themeColor="text1"/>
        </w:rPr>
        <w:t>10. References</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Minimax Algorithm: https://en.wikipedia.org/wiki/Minimax</w:t>
      </w:r>
    </w:p>
    <w:p w:rsidR="00662A42" w:rsidRPr="00775AAB" w:rsidRDefault="00775AAB" w:rsidP="00775AAB">
      <w:pPr>
        <w:pStyle w:val="ListBullet"/>
        <w:numPr>
          <w:ilvl w:val="0"/>
          <w:numId w:val="0"/>
        </w:numPr>
        <w:rPr>
          <w:rFonts w:ascii="Times New Roman" w:hAnsi="Times New Roman" w:cs="Times New Roman"/>
          <w:color w:val="000000" w:themeColor="text1"/>
        </w:rPr>
      </w:pPr>
      <w:r w:rsidRPr="00775AAB">
        <w:rPr>
          <w:rFonts w:ascii="Times New Roman" w:hAnsi="Times New Roman" w:cs="Times New Roman"/>
          <w:color w:val="000000" w:themeColor="text1"/>
        </w:rPr>
        <w:t xml:space="preserve">- Python Tkinter </w:t>
      </w:r>
      <w:r w:rsidRPr="00775AAB">
        <w:rPr>
          <w:rFonts w:ascii="Times New Roman" w:hAnsi="Times New Roman" w:cs="Times New Roman"/>
          <w:color w:val="000000" w:themeColor="text1"/>
        </w:rPr>
        <w:t>Documentation: https://docs.python.org/3/library/tk.html</w:t>
      </w:r>
    </w:p>
    <w:sectPr w:rsidR="00662A42" w:rsidRPr="00775A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62A42"/>
    <w:rsid w:val="00775AA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30914FA-576D-4B7F-BDCB-1D638944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B1260-08C6-473F-B974-C5AC7D0D4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2013-12-23T23:15:00Z</dcterms:created>
  <dcterms:modified xsi:type="dcterms:W3CDTF">2025-05-01T17:27:00Z</dcterms:modified>
  <cp:category/>
</cp:coreProperties>
</file>